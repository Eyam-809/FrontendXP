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4585" w14:textId="31176CA5" w:rsidR="008E79C9" w:rsidRDefault="00000000">
      <w:pPr>
        <w:pStyle w:val="Ttulo"/>
      </w:pPr>
      <w:r>
        <w:t>Requerimientos de</w:t>
      </w:r>
      <w:r w:rsidR="00C1099E">
        <w:t xml:space="preserve"> XPMarket</w:t>
      </w:r>
      <w:r>
        <w:t xml:space="preserve"> – Tienda de Consolas y Videojuegos</w:t>
      </w:r>
    </w:p>
    <w:p w14:paraId="1FA4DC9B" w14:textId="77777777" w:rsidR="008E79C9" w:rsidRDefault="00000000">
      <w:pPr>
        <w:pStyle w:val="Ttulo1"/>
      </w:pPr>
      <w:r>
        <w:t>1. Funcionalidades de Usuario</w:t>
      </w:r>
    </w:p>
    <w:p w14:paraId="12AFDF42" w14:textId="77777777" w:rsidR="008E79C9" w:rsidRDefault="00000000">
      <w:pPr>
        <w:pStyle w:val="Listaconvietas"/>
      </w:pPr>
      <w:r>
        <w:t>Registro e inicio de sesión (usuarios y admins).</w:t>
      </w:r>
    </w:p>
    <w:p w14:paraId="00149C41" w14:textId="77777777" w:rsidR="008E79C9" w:rsidRDefault="00000000">
      <w:pPr>
        <w:pStyle w:val="Listaconvietas"/>
      </w:pPr>
      <w:r>
        <w:t>Gestión de sesión con token y planes.</w:t>
      </w:r>
    </w:p>
    <w:p w14:paraId="31BB22B6" w14:textId="77777777" w:rsidR="008E79C9" w:rsidRDefault="00000000">
      <w:pPr>
        <w:pStyle w:val="Listaconvietas"/>
      </w:pPr>
      <w:r>
        <w:t>Perfil de usuario: datos personales y plan activo.</w:t>
      </w:r>
    </w:p>
    <w:p w14:paraId="732F6354" w14:textId="77777777" w:rsidR="008E79C9" w:rsidRDefault="00000000">
      <w:pPr>
        <w:pStyle w:val="Listaconvietas"/>
      </w:pPr>
      <w:r>
        <w:t>Agregar productos a favoritos.</w:t>
      </w:r>
    </w:p>
    <w:p w14:paraId="7C02725E" w14:textId="77777777" w:rsidR="008E79C9" w:rsidRDefault="00000000">
      <w:pPr>
        <w:pStyle w:val="Listaconvietas"/>
      </w:pPr>
      <w:r>
        <w:t>Agregar productos al carrito y procesar compra.</w:t>
      </w:r>
    </w:p>
    <w:p w14:paraId="04EA6CE0" w14:textId="77777777" w:rsidR="008E79C9" w:rsidRDefault="00000000">
      <w:pPr>
        <w:pStyle w:val="Listaconvietas"/>
      </w:pPr>
      <w:r>
        <w:t>Visualización de productos por categorías y subcategorías.</w:t>
      </w:r>
    </w:p>
    <w:p w14:paraId="305F7011" w14:textId="77777777" w:rsidR="008E79C9" w:rsidRDefault="00000000">
      <w:pPr>
        <w:pStyle w:val="Listaconvietas"/>
      </w:pPr>
      <w:r>
        <w:t>Búsqueda de productos por nombre, categoría o subcategoría.</w:t>
      </w:r>
    </w:p>
    <w:p w14:paraId="585B19D6" w14:textId="77777777" w:rsidR="008E79C9" w:rsidRDefault="00000000">
      <w:pPr>
        <w:pStyle w:val="Ttulo1"/>
      </w:pPr>
      <w:r>
        <w:t>2. Funcionalidades de Producto</w:t>
      </w:r>
    </w:p>
    <w:p w14:paraId="39FB0288" w14:textId="77777777" w:rsidR="008E79C9" w:rsidRDefault="00000000">
      <w:pPr>
        <w:pStyle w:val="Listaconvietas"/>
      </w:pPr>
      <w:r>
        <w:t>CRUD de productos (solo admin).</w:t>
      </w:r>
    </w:p>
    <w:p w14:paraId="6D9CE270" w14:textId="77777777" w:rsidR="008E79C9" w:rsidRDefault="00000000">
      <w:pPr>
        <w:pStyle w:val="Listaconvietas"/>
      </w:pPr>
      <w:r>
        <w:t>Productos con imagen, precio, descuento, rating, categoría y subcategoría.</w:t>
      </w:r>
    </w:p>
    <w:p w14:paraId="5D17CBDB" w14:textId="77777777" w:rsidR="008E79C9" w:rsidRDefault="00000000">
      <w:pPr>
        <w:pStyle w:val="Listaconvietas"/>
      </w:pPr>
      <w:r>
        <w:t>Filtrado y ordenamiento de productos (por precio, rating, novedades).</w:t>
      </w:r>
    </w:p>
    <w:p w14:paraId="74F47ACE" w14:textId="77777777" w:rsidR="008E79C9" w:rsidRDefault="00000000">
      <w:pPr>
        <w:pStyle w:val="Ttulo1"/>
      </w:pPr>
      <w:r>
        <w:t>3. Funcionalidades de Carrito y Compra</w:t>
      </w:r>
    </w:p>
    <w:p w14:paraId="62182067" w14:textId="77777777" w:rsidR="008E79C9" w:rsidRDefault="00000000">
      <w:pPr>
        <w:pStyle w:val="Listaconvietas"/>
      </w:pPr>
      <w:r>
        <w:t>Agregar y eliminar productos del carrito.</w:t>
      </w:r>
    </w:p>
    <w:p w14:paraId="529FFB17" w14:textId="77777777" w:rsidR="008E79C9" w:rsidRDefault="00000000">
      <w:pPr>
        <w:pStyle w:val="Listaconvietas"/>
      </w:pPr>
      <w:r>
        <w:t>Calcular total y aplicar descuentos.</w:t>
      </w:r>
    </w:p>
    <w:p w14:paraId="5E707BDE" w14:textId="77777777" w:rsidR="008E79C9" w:rsidRDefault="00000000">
      <w:pPr>
        <w:pStyle w:val="Listaconvietas"/>
      </w:pPr>
      <w:r>
        <w:t>Guardar carrito en sesión o localStorage.</w:t>
      </w:r>
    </w:p>
    <w:p w14:paraId="1C4CDDAD" w14:textId="77777777" w:rsidR="008E79C9" w:rsidRDefault="00000000">
      <w:pPr>
        <w:pStyle w:val="Listaconvietas"/>
      </w:pPr>
      <w:r>
        <w:t>Confirmación de compra y actualización de stock.</w:t>
      </w:r>
    </w:p>
    <w:p w14:paraId="759C7184" w14:textId="254194AA" w:rsidR="008E79C9" w:rsidRDefault="00AD20B1">
      <w:pPr>
        <w:pStyle w:val="Ttulo1"/>
      </w:pPr>
      <w:r>
        <w:t>4</w:t>
      </w:r>
      <w:r w:rsidR="00000000">
        <w:t>. Requerimientos Técnicos</w:t>
      </w:r>
    </w:p>
    <w:p w14:paraId="0DBBCAD2" w14:textId="77777777" w:rsidR="008E79C9" w:rsidRDefault="00000000">
      <w:pPr>
        <w:pStyle w:val="Listaconvietas"/>
      </w:pPr>
      <w:r>
        <w:t>Frontend: Next.js, Tailwind CSS, Framer Motion.</w:t>
      </w:r>
    </w:p>
    <w:p w14:paraId="7860831F" w14:textId="77777777" w:rsidR="008E79C9" w:rsidRDefault="00000000">
      <w:pPr>
        <w:pStyle w:val="Listaconvietas"/>
      </w:pPr>
      <w:r>
        <w:t>Backend: Laravel con API para login, registro, productos y compras.</w:t>
      </w:r>
    </w:p>
    <w:p w14:paraId="29933C3E" w14:textId="77777777" w:rsidR="008E79C9" w:rsidRDefault="00000000">
      <w:pPr>
        <w:pStyle w:val="Listaconvietas"/>
      </w:pPr>
      <w:r>
        <w:t>Base de datos: MySQL o PostgreSQL.</w:t>
      </w:r>
    </w:p>
    <w:p w14:paraId="107AD34B" w14:textId="77777777" w:rsidR="008E79C9" w:rsidRDefault="00000000">
      <w:pPr>
        <w:pStyle w:val="Listaconvietas"/>
      </w:pPr>
      <w:r>
        <w:t>Estado global: Context API (`useApp`) para carrito, favoritos y sesión de usuario.</w:t>
      </w:r>
    </w:p>
    <w:p w14:paraId="5308A3A2" w14:textId="77777777" w:rsidR="008E79C9" w:rsidRDefault="00000000">
      <w:pPr>
        <w:pStyle w:val="Listaconvietas"/>
      </w:pPr>
      <w:r>
        <w:t>Manejo de tokens y localStorage para persistencia de sesión.</w:t>
      </w:r>
    </w:p>
    <w:p w14:paraId="0D7A7152" w14:textId="3BADC216" w:rsidR="008E79C9" w:rsidRDefault="00AD20B1">
      <w:pPr>
        <w:pStyle w:val="Ttulo1"/>
      </w:pPr>
      <w:r>
        <w:t>5</w:t>
      </w:r>
      <w:r w:rsidR="00000000">
        <w:t>. Extras / Mejoras Futuras</w:t>
      </w:r>
    </w:p>
    <w:p w14:paraId="2D5A06BF" w14:textId="77777777" w:rsidR="008E79C9" w:rsidRDefault="00000000">
      <w:pPr>
        <w:pStyle w:val="Listaconvietas"/>
      </w:pPr>
      <w:r>
        <w:t>Sistema de reputación o comentarios en productos.</w:t>
      </w:r>
    </w:p>
    <w:p w14:paraId="71C18A73" w14:textId="77777777" w:rsidR="008E79C9" w:rsidRDefault="00000000">
      <w:pPr>
        <w:pStyle w:val="Listaconvietas"/>
      </w:pPr>
      <w:r>
        <w:t>Garantía de productos usados.</w:t>
      </w:r>
    </w:p>
    <w:p w14:paraId="28E95F68" w14:textId="77777777" w:rsidR="008E79C9" w:rsidRDefault="00000000">
      <w:pPr>
        <w:pStyle w:val="Listaconvietas"/>
      </w:pPr>
      <w:r>
        <w:t>Sistema de notificaciones de ofertas.</w:t>
      </w:r>
    </w:p>
    <w:p w14:paraId="1BFDD58D" w14:textId="77777777" w:rsidR="008E79C9" w:rsidRDefault="00000000">
      <w:pPr>
        <w:pStyle w:val="Listaconvietas"/>
      </w:pPr>
      <w:r>
        <w:t>Filtros avanzados por categoría, subcategoría y precio.</w:t>
      </w:r>
    </w:p>
    <w:sectPr w:rsidR="008E7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965532">
    <w:abstractNumId w:val="8"/>
  </w:num>
  <w:num w:numId="2" w16cid:durableId="1406684198">
    <w:abstractNumId w:val="6"/>
  </w:num>
  <w:num w:numId="3" w16cid:durableId="288978480">
    <w:abstractNumId w:val="5"/>
  </w:num>
  <w:num w:numId="4" w16cid:durableId="824399677">
    <w:abstractNumId w:val="4"/>
  </w:num>
  <w:num w:numId="5" w16cid:durableId="1437016070">
    <w:abstractNumId w:val="7"/>
  </w:num>
  <w:num w:numId="6" w16cid:durableId="938492009">
    <w:abstractNumId w:val="3"/>
  </w:num>
  <w:num w:numId="7" w16cid:durableId="546599698">
    <w:abstractNumId w:val="2"/>
  </w:num>
  <w:num w:numId="8" w16cid:durableId="2102411875">
    <w:abstractNumId w:val="1"/>
  </w:num>
  <w:num w:numId="9" w16cid:durableId="67877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9C9"/>
    <w:rsid w:val="009F4413"/>
    <w:rsid w:val="00AA1D8D"/>
    <w:rsid w:val="00AD20B1"/>
    <w:rsid w:val="00B47730"/>
    <w:rsid w:val="00C109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1D035"/>
  <w14:defaultImageDpi w14:val="300"/>
  <w15:docId w15:val="{9B0426A7-9489-4C6C-85FF-4302C5DC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1180</Characters>
  <Application>Microsoft Office Word</Application>
  <DocSecurity>0</DocSecurity>
  <Lines>30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VILLANUEVA YAM EDUARDO VICENTE</cp:lastModifiedBy>
  <cp:revision>3</cp:revision>
  <dcterms:created xsi:type="dcterms:W3CDTF">2013-12-23T23:15:00Z</dcterms:created>
  <dcterms:modified xsi:type="dcterms:W3CDTF">2025-09-25T22:26:00Z</dcterms:modified>
  <cp:category/>
</cp:coreProperties>
</file>